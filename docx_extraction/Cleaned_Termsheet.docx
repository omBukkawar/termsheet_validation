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Cleaned Termsheet Document</w:t>
      </w:r>
    </w:p>
    <w:p>
      <w:pPr>
        <w:pStyle w:val="Heading2"/>
      </w:pPr>
      <w:r>
        <w:t>Text Content</w:t>
      </w:r>
    </w:p>
    <w:p>
      <w:r>
        <w:t>Term Sheet  DRAFT</w:t>
      </w:r>
    </w:p>
    <w:p>
      <w:r>
        <w:t>This document is for educational purposes only and should not be used for any other reason. All content is Copyright material of CFI Education Inc. https://corporatefinanceinstitute.com/  2019 CFI Education Inc. 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w:t>
      </w:r>
    </w:p>
    <w:p>
      <w:r>
        <w:br w:type="page"/>
      </w:r>
    </w:p>
    <w:p>
      <w:pPr>
        <w:pStyle w:val="Heading2"/>
      </w:pPr>
      <w:r>
        <w:t>Tables</w:t>
      </w:r>
    </w:p>
    <w:tbl>
      <w:tblPr>
        <w:tblW w:type="auto" w:w="0"/>
        <w:tblLook w:firstColumn="1" w:firstRow="1" w:lastColumn="0" w:lastRow="0" w:noHBand="0" w:noVBand="1" w:val="04A0"/>
      </w:tblPr>
      <w:tblGrid>
        <w:gridCol w:w="4320"/>
        <w:gridCol w:w="4320"/>
      </w:tblGrid>
      <w:tr>
        <w:tc>
          <w:tcPr>
            <w:tcW w:type="dxa" w:w="4320"/>
          </w:tcPr>
          <w:p>
            <w:r>
              <w:t>Issuer:</w:t>
            </w:r>
          </w:p>
        </w:tc>
        <w:tc>
          <w:tcPr>
            <w:tcW w:type="dxa" w:w="4320"/>
          </w:tcPr>
          <w:p>
            <w:r>
              <w:t>[Name] (the “Corporation”)</w:t>
            </w:r>
          </w:p>
        </w:tc>
      </w:tr>
    </w:tbl>
    <w:tbl>
      <w:tblPr>
        <w:tblW w:type="auto" w:w="0"/>
        <w:tblLook w:firstColumn="1" w:firstRow="1" w:lastColumn="0" w:lastRow="0" w:noHBand="0" w:noVBand="1" w:val="04A0"/>
      </w:tblPr>
      <w:tblGrid>
        <w:gridCol w:w="4320"/>
        <w:gridCol w:w="4320"/>
      </w:tblGrid>
      <w:tr>
        <w:tc>
          <w:tcPr>
            <w:tcW w:type="dxa" w:w="4320"/>
          </w:tcPr>
          <w:p>
            <w:r>
              <w:t>Nature of the Offering:</w:t>
            </w:r>
          </w:p>
        </w:tc>
        <w:tc>
          <w:tcPr>
            <w:tcW w:type="dxa" w:w="4320"/>
          </w:tcPr>
          <w:p>
            <w:r>
              <w:t>[Brokered or non-brokered] [private placement] (the “Offering”) of [Common Shares]</w:t>
            </w:r>
          </w:p>
        </w:tc>
      </w:tr>
    </w:tbl>
    <w:tbl>
      <w:tblPr>
        <w:tblW w:type="auto" w:w="0"/>
        <w:tblLook w:firstColumn="1" w:firstRow="1" w:lastColumn="0" w:lastRow="0" w:noHBand="0" w:noVBand="1" w:val="04A0"/>
      </w:tblPr>
      <w:tblGrid>
        <w:gridCol w:w="4320"/>
        <w:gridCol w:w="4320"/>
      </w:tblGrid>
      <w:tr>
        <w:tc>
          <w:tcPr>
            <w:tcW w:type="dxa" w:w="4320"/>
          </w:tcPr>
          <w:p>
            <w:r>
              <w:t>Type of Security:</w:t>
            </w:r>
          </w:p>
        </w:tc>
        <w:tc>
          <w:tcPr>
            <w:tcW w:type="dxa" w:w="4320"/>
          </w:tcPr>
          <w:p>
            <w:r>
              <w:t>[Common Shares] (“Common Shares”)</w:t>
            </w:r>
          </w:p>
        </w:tc>
      </w:tr>
    </w:tbl>
    <w:tbl>
      <w:tblPr>
        <w:tblW w:type="auto" w:w="0"/>
        <w:tblLook w:firstColumn="1" w:firstRow="1" w:lastColumn="0" w:lastRow="0" w:noHBand="0" w:noVBand="1" w:val="04A0"/>
      </w:tblPr>
      <w:tblGrid>
        <w:gridCol w:w="4320"/>
        <w:gridCol w:w="4320"/>
      </w:tblGrid>
      <w:tr>
        <w:tc>
          <w:tcPr>
            <w:tcW w:type="dxa" w:w="4320"/>
          </w:tcPr>
          <w:p>
            <w:r>
              <w:t>Offering Size:</w:t>
            </w:r>
          </w:p>
        </w:tc>
        <w:tc>
          <w:tcPr>
            <w:tcW w:type="dxa" w:w="4320"/>
          </w:tcPr>
          <w:p>
            <w:r>
              <w:t>[Up to $50 million]</w:t>
            </w:r>
          </w:p>
        </w:tc>
      </w:tr>
    </w:tbl>
    <w:tbl>
      <w:tblPr>
        <w:tblW w:type="auto" w:w="0"/>
        <w:tblLook w:firstColumn="1" w:firstRow="1" w:lastColumn="0" w:lastRow="0" w:noHBand="0" w:noVBand="1" w:val="04A0"/>
      </w:tblPr>
      <w:tblGrid>
        <w:gridCol w:w="4320"/>
        <w:gridCol w:w="4320"/>
      </w:tblGrid>
      <w:tr>
        <w:tc>
          <w:tcPr>
            <w:tcW w:type="dxa" w:w="4320"/>
          </w:tcPr>
          <w:p>
            <w:r>
              <w:t>Issue Price:</w:t>
            </w:r>
          </w:p>
        </w:tc>
        <w:tc>
          <w:tcPr>
            <w:tcW w:type="dxa" w:w="4320"/>
          </w:tcPr>
          <w:p>
            <w:r>
              <w:t>$[10.00] per [Share] (the “Issue Price”)</w:t>
            </w:r>
          </w:p>
        </w:tc>
      </w:tr>
    </w:tbl>
    <w:tbl>
      <w:tblPr>
        <w:tblW w:type="auto" w:w="0"/>
        <w:tblLook w:firstColumn="1" w:firstRow="1" w:lastColumn="0" w:lastRow="0" w:noHBand="0" w:noVBand="1" w:val="04A0"/>
      </w:tblPr>
      <w:tblGrid>
        <w:gridCol w:w="4320"/>
        <w:gridCol w:w="4320"/>
      </w:tblGrid>
      <w:tr>
        <w:tc>
          <w:tcPr>
            <w:tcW w:type="dxa" w:w="4320"/>
          </w:tcPr>
          <w:p>
            <w:r>
              <w:t>Commission:</w:t>
            </w:r>
          </w:p>
        </w:tc>
        <w:tc>
          <w:tcPr>
            <w:tcW w:type="dxa" w:w="4320"/>
          </w:tcPr>
          <w:p>
            <w:r>
              <w:t>[6.0]%</w:t>
            </w:r>
          </w:p>
        </w:tc>
      </w:tr>
    </w:tbl>
    <w:tbl>
      <w:tblPr>
        <w:tblW w:type="auto" w:w="0"/>
        <w:tblLook w:firstColumn="1" w:firstRow="1" w:lastColumn="0" w:lastRow="0" w:noHBand="0" w:noVBand="1" w:val="04A0"/>
      </w:tblPr>
      <w:tblGrid>
        <w:gridCol w:w="4320"/>
        <w:gridCol w:w="4320"/>
      </w:tblGrid>
      <w:tr>
        <w:tc>
          <w:tcPr>
            <w:tcW w:type="dxa" w:w="4320"/>
          </w:tcPr>
          <w:p>
            <w:r>
              <w:t>Capitalization:</w:t>
            </w:r>
          </w:p>
        </w:tc>
        <w:tc>
          <w:tcPr>
            <w:tcW w:type="dxa" w:w="4320"/>
          </w:tcPr>
          <w:p>
            <w:r>
              <w:t>Approximately $[60,000,000]. Set forth as “Exhibit [A]”.</w:t>
            </w:r>
          </w:p>
        </w:tc>
      </w:tr>
    </w:tbl>
    <w:tbl>
      <w:tblPr>
        <w:tblW w:type="auto" w:w="0"/>
        <w:tblLook w:firstColumn="1" w:firstRow="1" w:lastColumn="0" w:lastRow="0" w:noHBand="0" w:noVBand="1" w:val="04A0"/>
      </w:tblPr>
      <w:tblGrid>
        <w:gridCol w:w="4320"/>
        <w:gridCol w:w="4320"/>
      </w:tblGrid>
      <w:tr>
        <w:tc>
          <w:tcPr>
            <w:tcW w:type="dxa" w:w="4320"/>
          </w:tcPr>
          <w:p>
            <w:r>
              <w:t>Dividends:</w:t>
            </w:r>
          </w:p>
        </w:tc>
        <w:tc>
          <w:tcPr>
            <w:tcW w:type="dxa" w:w="4320"/>
          </w:tcPr>
          <w:p>
            <w:r>
              <w:t>[Describe the dividend policy.]</w:t>
            </w:r>
          </w:p>
        </w:tc>
      </w:tr>
    </w:tbl>
    <w:tbl>
      <w:tblPr>
        <w:tblW w:type="auto" w:w="0"/>
        <w:tblLook w:firstColumn="1" w:firstRow="1" w:lastColumn="0" w:lastRow="0" w:noHBand="0" w:noVBand="1" w:val="04A0"/>
      </w:tblPr>
      <w:tblGrid>
        <w:gridCol w:w="4320"/>
        <w:gridCol w:w="4320"/>
      </w:tblGrid>
      <w:tr>
        <w:tc>
          <w:tcPr>
            <w:tcW w:type="dxa" w:w="4320"/>
          </w:tcPr>
          <w:p>
            <w:r>
              <w:t>Preferential Liquidation Rights:</w:t>
            </w:r>
          </w:p>
        </w:tc>
        <w:tc>
          <w:tcPr>
            <w:tcW w:type="dxa" w:w="4320"/>
          </w:tcPr>
          <w:p>
            <w:r>
              <w:t>[Describe any liquidation preferences.]</w:t>
            </w:r>
          </w:p>
        </w:tc>
      </w:tr>
    </w:tbl>
    <w:tbl>
      <w:tblPr>
        <w:tblW w:type="auto" w:w="0"/>
        <w:tblLook w:firstColumn="1" w:firstRow="1" w:lastColumn="0" w:lastRow="0" w:noHBand="0" w:noVBand="1" w:val="04A0"/>
      </w:tblPr>
      <w:tblGrid>
        <w:gridCol w:w="4320"/>
        <w:gridCol w:w="4320"/>
      </w:tblGrid>
      <w:tr>
        <w:tc>
          <w:tcPr>
            <w:tcW w:type="dxa" w:w="4320"/>
          </w:tcPr>
          <w:p>
            <w:r>
              <w:t>Definition of Liquidation Event:</w:t>
            </w:r>
          </w:p>
        </w:tc>
        <w:tc>
          <w:tcPr>
            <w:tcW w:type="dxa" w:w="4320"/>
          </w:tcPr>
          <w:p>
            <w:r>
              <w:t>[Include definition from legal counsel.]</w:t>
            </w:r>
          </w:p>
        </w:tc>
      </w:tr>
    </w:tbl>
    <w:tbl>
      <w:tblPr>
        <w:tblW w:type="auto" w:w="0"/>
        <w:tblLook w:firstColumn="1" w:firstRow="1" w:lastColumn="0" w:lastRow="0" w:noHBand="0" w:noVBand="1" w:val="04A0"/>
      </w:tblPr>
      <w:tblGrid>
        <w:gridCol w:w="4320"/>
        <w:gridCol w:w="4320"/>
      </w:tblGrid>
      <w:tr>
        <w:tc>
          <w:tcPr>
            <w:tcW w:type="dxa" w:w="4320"/>
          </w:tcPr>
          <w:p>
            <w:r>
              <w:t>Conversion Rights:</w:t>
            </w:r>
          </w:p>
        </w:tc>
        <w:tc>
          <w:tcPr>
            <w:tcW w:type="dxa" w:w="4320"/>
          </w:tcPr>
          <w:p>
            <w:r>
              <w:t>[Describe, if applicable.]</w:t>
            </w:r>
          </w:p>
        </w:tc>
      </w:tr>
    </w:tbl>
    <w:tbl>
      <w:tblPr>
        <w:tblW w:type="auto" w:w="0"/>
        <w:tblLook w:firstColumn="1" w:firstRow="1" w:lastColumn="0" w:lastRow="0" w:noHBand="0" w:noVBand="1" w:val="04A0"/>
      </w:tblPr>
      <w:tblGrid>
        <w:gridCol w:w="4320"/>
        <w:gridCol w:w="4320"/>
      </w:tblGrid>
      <w:tr>
        <w:tc>
          <w:tcPr>
            <w:tcW w:type="dxa" w:w="4320"/>
          </w:tcPr>
          <w:p>
            <w:r>
              <w:t>Anti-Dilution:</w:t>
            </w:r>
          </w:p>
        </w:tc>
        <w:tc>
          <w:tcPr>
            <w:tcW w:type="dxa" w:w="4320"/>
          </w:tcPr>
          <w:p>
            <w:r>
              <w:t>[For example: The Shares shall have certain customary anti-dilution protection for any share issuances at prices less than the Issue Price based on a weighted average formula, and subject to standard exceptions.]</w:t>
            </w:r>
          </w:p>
        </w:tc>
      </w:tr>
    </w:tbl>
    <w:tbl>
      <w:tblPr>
        <w:tblW w:type="auto" w:w="0"/>
        <w:tblLook w:firstColumn="1" w:firstRow="1" w:lastColumn="0" w:lastRow="0" w:noHBand="0" w:noVBand="1" w:val="04A0"/>
      </w:tblPr>
      <w:tblGrid>
        <w:gridCol w:w="4320"/>
        <w:gridCol w:w="4320"/>
      </w:tblGrid>
      <w:tr>
        <w:tc>
          <w:tcPr>
            <w:tcW w:type="dxa" w:w="4320"/>
          </w:tcPr>
          <w:p>
            <w:r>
              <w:t>Voting Rights:</w:t>
            </w:r>
          </w:p>
        </w:tc>
        <w:tc>
          <w:tcPr>
            <w:tcW w:type="dxa" w:w="4320"/>
          </w:tcPr>
          <w:p>
            <w:r>
              <w:t>[Describe the voting rights.]</w:t>
            </w:r>
          </w:p>
        </w:tc>
      </w:tr>
    </w:tbl>
    <w:tbl>
      <w:tblPr>
        <w:tblW w:type="auto" w:w="0"/>
        <w:tblLook w:firstColumn="1" w:firstRow="1" w:lastColumn="0" w:lastRow="0" w:noHBand="0" w:noVBand="1" w:val="04A0"/>
      </w:tblPr>
      <w:tblGrid>
        <w:gridCol w:w="4320"/>
        <w:gridCol w:w="4320"/>
      </w:tblGrid>
      <w:tr>
        <w:tc>
          <w:tcPr>
            <w:tcW w:type="dxa" w:w="4320"/>
          </w:tcPr>
          <w:p>
            <w:r>
              <w:t>Use of Proceeds:</w:t>
            </w:r>
          </w:p>
        </w:tc>
        <w:tc>
          <w:tcPr>
            <w:tcW w:type="dxa" w:w="4320"/>
          </w:tcPr>
          <w:p>
            <w:r>
              <w:t>[The proceeds from the Offering shall be primarily used for general corporate and working capital purposes.]</w:t>
            </w:r>
          </w:p>
        </w:tc>
      </w:tr>
    </w:tbl>
    <w:tbl>
      <w:tblPr>
        <w:tblW w:type="auto" w:w="0"/>
        <w:tblLook w:firstColumn="1" w:firstRow="1" w:lastColumn="0" w:lastRow="0" w:noHBand="0" w:noVBand="1" w:val="04A0"/>
      </w:tblPr>
      <w:tblGrid>
        <w:gridCol w:w="4320"/>
        <w:gridCol w:w="4320"/>
      </w:tblGrid>
      <w:tr>
        <w:tc>
          <w:tcPr>
            <w:tcW w:type="dxa" w:w="4320"/>
          </w:tcPr>
          <w:p>
            <w:r>
              <w:t>Closing Conditions:</w:t>
            </w:r>
          </w:p>
        </w:tc>
        <w:tc>
          <w:tcPr>
            <w:tcW w:type="dxa" w:w="4320"/>
          </w:tcPr>
          <w:p>
            <w:r>
              <w:t>[Closing of the Offering shall be conditional upon the completion of satisfactory due diligence, the execution of requisite definitive agreements for completion of the Offering, receipt of all requisite corporate approvals and third party consents for the Offering. Etc.]</w:t>
            </w:r>
          </w:p>
        </w:tc>
      </w:tr>
    </w:tbl>
    <w:tbl>
      <w:tblPr>
        <w:tblW w:type="auto" w:w="0"/>
        <w:tblLook w:firstColumn="1" w:firstRow="1" w:lastColumn="0" w:lastRow="0" w:noHBand="0" w:noVBand="1" w:val="04A0"/>
      </w:tblPr>
      <w:tblGrid>
        <w:gridCol w:w="4320"/>
        <w:gridCol w:w="4320"/>
      </w:tblGrid>
      <w:tr>
        <w:tc>
          <w:tcPr>
            <w:tcW w:type="dxa" w:w="4320"/>
          </w:tcPr>
          <w:p>
            <w:r>
              <w:t>Agent:</w:t>
            </w:r>
          </w:p>
        </w:tc>
        <w:tc>
          <w:tcPr>
            <w:tcW w:type="dxa" w:w="4320"/>
          </w:tcPr>
          <w:p>
            <w:r>
              <w:t>[Generic Capital Corp.]</w:t>
            </w:r>
          </w:p>
        </w:tc>
      </w:tr>
    </w:tbl>
    <w:tbl>
      <w:tblPr>
        <w:tblW w:type="auto" w:w="0"/>
        <w:tblLook w:firstColumn="1" w:firstRow="1" w:lastColumn="0" w:lastRow="0" w:noHBand="0" w:noVBand="1" w:val="04A0"/>
      </w:tblPr>
      <w:tblGrid>
        <w:gridCol w:w="4320"/>
        <w:gridCol w:w="4320"/>
      </w:tblGrid>
      <w:tr>
        <w:tc>
          <w:tcPr>
            <w:tcW w:type="dxa" w:w="4320"/>
          </w:tcPr>
          <w:p>
            <w:r>
              <w:t>Closing Date:</w:t>
            </w:r>
          </w:p>
        </w:tc>
        <w:tc>
          <w:tcPr>
            <w:tcW w:type="dxa" w:w="4320"/>
          </w:tcPr>
          <w:p>
            <w:r>
              <w:t>[Date] (the “Closing”)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